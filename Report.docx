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Warehouse for Ethiopian Medical Businesses</w:t>
      </w:r>
    </w:p>
    <w:p>
      <w:pPr>
        <w:pStyle w:val="Heading1"/>
      </w:pPr>
      <w:r>
        <w:t>Prepared by: Abrham</w:t>
      </w:r>
    </w:p>
    <w:p>
      <w:pPr>
        <w:pStyle w:val="Heading2"/>
      </w:pPr>
      <w:r>
        <w:t>Introduction</w:t>
      </w:r>
    </w:p>
    <w:p>
      <w:r>
        <w:br/>
        <w:t xml:space="preserve">    Kara Solutions, a leading data science company, has embarked on a project to build a robust and scalable data warehouse </w:t>
        <w:br/>
        <w:t xml:space="preserve">    that stores data on Ethiopian medical businesses scraped from web and Telegram channels. This data warehouse will enable </w:t>
        <w:br/>
        <w:t xml:space="preserve">    comprehensive data analysis, pattern detection, and object detection using advanced machine learning algorithms such as YOLO.</w:t>
        <w:br/>
        <w:t xml:space="preserve">    This report outlines the steps and considerations for building the data warehouse, along with the progress made on each </w:t>
        <w:br/>
        <w:t xml:space="preserve">    task to ensure the success of the project.</w:t>
        <w:br/>
        <w:t xml:space="preserve">    </w:t>
      </w:r>
    </w:p>
    <w:p>
      <w:pPr>
        <w:pStyle w:val="Heading2"/>
      </w:pPr>
      <w:r>
        <w:t>Task 1: Data Scraping and Collection Pipeline</w:t>
      </w:r>
    </w:p>
    <w:p>
      <w:r>
        <w:br/>
        <w:t xml:space="preserve">    The first task involves collecting data from relevant public Telegram channels. </w:t>
        <w:br/>
        <w:t xml:space="preserve">    The channels scraped include DoctorsET, Lobelia4Cosmetics, Yetenaweg, and other medical-related channels.</w:t>
        <w:br/>
        <w:t xml:space="preserve">    Telethon, a Python package, is used to interact with the Telegram API and pull data such as messages and images for further </w:t>
        <w:br/>
        <w:t xml:space="preserve">    analysis. The scraping process also incorporates a monitoring and logging system to ensure that data collection happens </w:t>
        <w:br/>
        <w:t xml:space="preserve">    seamlessly and without error.</w:t>
        <w:br/>
        <w:t xml:space="preserve">    </w:t>
      </w:r>
    </w:p>
    <w:p>
      <w:r>
        <w:t>Steps for Data Scraping:</w:t>
      </w:r>
    </w:p>
    <w:p>
      <w:r>
        <w:br/>
        <w:t xml:space="preserve">    1. Install Telethon using pip and create a script to extract messages.</w:t>
        <w:br/>
        <w:t xml:space="preserve">    2. Collect data from channels such as DoctorsET, Lobelia4Cosmetics.</w:t>
        <w:br/>
        <w:t xml:space="preserve">    3. Log the process to capture errors and monitor progress.</w:t>
        <w:br/>
        <w:t xml:space="preserve">    4. Store the scraped data temporarily in a local database or file.</w:t>
        <w:br/>
      </w:r>
    </w:p>
    <w:p>
      <w:pPr>
        <w:pStyle w:val="Heading2"/>
      </w:pPr>
      <w:r>
        <w:t>Task 2: Data Cleaning and Transformation</w:t>
      </w:r>
    </w:p>
    <w:p>
      <w:r>
        <w:br/>
        <w:t xml:space="preserve">    After scraping, the raw data needs to be cleaned and standardized to ensure accuracy. </w:t>
        <w:br/>
        <w:t xml:space="preserve">    This involves removing duplicates, handling missing values, and validating the data. </w:t>
        <w:br/>
        <w:t xml:space="preserve">    Python libraries like Pandas are used for this task. After cleaning, DBT (Data Build Tool) is used to define transformation </w:t>
        <w:br/>
        <w:t xml:space="preserve">    models to shape the data in a format that is suitable for the warehouse.</w:t>
        <w:br/>
        <w:t xml:space="preserve">    </w:t>
      </w:r>
    </w:p>
    <w:p>
      <w:r>
        <w:t>Steps for Data Cleaning:</w:t>
      </w:r>
    </w:p>
    <w:p>
      <w:r>
        <w:br/>
        <w:t xml:space="preserve">    1. Remove duplicates using Pandas.</w:t>
        <w:br/>
        <w:t xml:space="preserve">    2. Handle missing values and standardize formats.</w:t>
        <w:br/>
        <w:t xml:space="preserve">    3. Set up DBT for data transformation and define models using SQL files.</w:t>
        <w:br/>
        <w:t xml:space="preserve">    4. Run the DBT models to load the transformed data into the data warehouse.</w:t>
        <w:br/>
      </w:r>
    </w:p>
    <w:p>
      <w:pPr>
        <w:pStyle w:val="Heading2"/>
      </w:pPr>
      <w:r>
        <w:t>Task 3: Object Detection using YOLO</w:t>
      </w:r>
    </w:p>
    <w:p>
      <w:r>
        <w:br/>
        <w:t xml:space="preserve">    YOLO (You Only Look Once) is integrated to detect objects in images scraped from Telegram channels. </w:t>
        <w:br/>
        <w:t xml:space="preserve">    The collected images are used to train YOLO models, allowing for advanced analysis such as identifying medical products and equipment.</w:t>
        <w:br/>
        <w:t xml:space="preserve">    </w:t>
      </w:r>
    </w:p>
    <w:p>
      <w:r>
        <w:t>Steps for Object Detection:</w:t>
      </w:r>
    </w:p>
    <w:p>
      <w:r>
        <w:br/>
        <w:t xml:space="preserve">    1. Collect images from Telegram channels like Lobelia4Cosmetics.</w:t>
        <w:br/>
        <w:t xml:space="preserve">    2. Train YOLO to detect relevant objects in the images.</w:t>
        <w:br/>
        <w:t xml:space="preserve">    3. Integrate the object detection results with the data warehouse for further analysis.</w:t>
        <w:br/>
      </w:r>
    </w:p>
    <w:p>
      <w:pPr>
        <w:pStyle w:val="Heading2"/>
      </w:pPr>
      <w:r>
        <w:t>Task 4: Data Warehouse Design and Implementation</w:t>
      </w:r>
    </w:p>
    <w:p>
      <w:r>
        <w:br/>
        <w:t xml:space="preserve">    The data warehouse is designed to store the cleaned and transformed data in a structured format that supports querying and </w:t>
        <w:br/>
        <w:t xml:space="preserve">    reporting. The schema is designed to accommodate various types of data such as channel messages, images, and metadata. </w:t>
        <w:br/>
        <w:t xml:space="preserve">    A scalable solution such as PostgreSQL or BigQuery is considered to ensure that the system can handle large datasets </w:t>
        <w:br/>
        <w:t xml:space="preserve">    efficiently.</w:t>
        <w:br/>
        <w:t xml:space="preserve">    </w:t>
      </w:r>
    </w:p>
    <w:p>
      <w:pPr>
        <w:pStyle w:val="Heading2"/>
      </w:pPr>
      <w:r>
        <w:t>Task 5: Data Integration and Enrichment</w:t>
      </w:r>
    </w:p>
    <w:p>
      <w:r>
        <w:br/>
        <w:t xml:space="preserve">    Enriching the data is essential to provide more value to the analysis. This step involves integrating additional data sources </w:t>
        <w:br/>
        <w:t xml:space="preserve">    to enhance the scraped data. This can include metadata on businesses, geographic information, and other relevant datasets </w:t>
        <w:br/>
        <w:t xml:space="preserve">    to support more insightful analysis.</w:t>
        <w:br/>
        <w:t xml:space="preserve">    </w:t>
      </w:r>
    </w:p>
    <w:p>
      <w:pPr>
        <w:pStyle w:val="Heading2"/>
      </w:pPr>
      <w:r>
        <w:t>Key Deliverables</w:t>
      </w:r>
    </w:p>
    <w:p>
      <w:r>
        <w:br/>
        <w:t xml:space="preserve">    1. A functional data scraping pipeline that pulls data from Telegram channels.</w:t>
        <w:br/>
        <w:t xml:space="preserve">    2. Cleaned and transformed data ready for analysis.</w:t>
        <w:br/>
        <w:t xml:space="preserve">    3. YOLO-powered object detection for identifying medical products in images.</w:t>
        <w:br/>
        <w:t xml:space="preserve">    4. A scalable data warehouse that stores all data in a structured format.</w:t>
        <w:br/>
        <w:t xml:space="preserve">    5. Enriched data with additional context for better decision-making.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